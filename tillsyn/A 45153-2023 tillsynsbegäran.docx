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45153-2023 i Hudiksvalls kommun</w:t>
      </w:r>
    </w:p>
    <w:p>
      <w:r>
        <w:t>Detta dokument behandlar höga naturvärden i avverkningsanmälan A 45153-2023 i Hudiksvalls kommun. Denna avverkningsanmälan inkom 2023-09-22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rödgul trumpetsvamp (S), tibast (S), sparvuggla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45153-2023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6853519, E 599004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sparvuggla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