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23964-2025 i Hudiksvalls kommun</w:t>
      </w:r>
    </w:p>
    <w:p>
      <w:r>
        <w:t>Detta dokument behandlar höga naturvärden i avverkningsanmälan A 23964-2025 i Hudiksvalls kommun. Denna avverkningsanmälan inkom 2025-05-19 08:53:56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glesgröe (VU), storgröe (NT), strutbräken (S), svart trolldruva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3964-2025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6871644, E 566655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