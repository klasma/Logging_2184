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42489-2025 i Hudiksvalls kommun</w:t>
      </w:r>
    </w:p>
    <w:p>
      <w:r>
        <w:t>Detta dokument behandlar höga naturvärden i avverkningsanmälan A 42489-2025 i Hudiksvalls kommun. Denna avverkningsanmälan inkom 2025-09-05 11:53:57 och omfattar 1,5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raggtaggsvamp (EN) och koppartaggsvamp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9821"/>
            <wp:docPr id="1" name="Picture 1"/>
            <wp:cNvGraphicFramePr>
              <a:graphicFrameLocks noChangeAspect="1"/>
            </wp:cNvGraphicFramePr>
            <a:graphic>
              <a:graphicData uri="http://schemas.openxmlformats.org/drawingml/2006/picture">
                <pic:pic>
                  <pic:nvPicPr>
                    <pic:cNvPr id="0" name="A 42489-2025 karta.png"/>
                    <pic:cNvPicPr/>
                  </pic:nvPicPr>
                  <pic:blipFill>
                    <a:blip r:embed="rId16"/>
                    <a:stretch>
                      <a:fillRect/>
                    </a:stretch>
                  </pic:blipFill>
                  <pic:spPr>
                    <a:xfrm>
                      <a:off x="0" y="0"/>
                      <a:ext cx="5486400" cy="49498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6820240, E 599763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p>
      <w:r>
        <w:rPr>
          <w:b/>
        </w:rPr>
        <w:t>Raggtaggsvamp (EN)</w:t>
      </w:r>
      <w:r>
        <w:t xml:space="preserve"> är en sällsynt och nationellt starkt hotad art som är knuten till gamla mossiga och örtrika kalkgranskogar med långvarig grankontinuitet. En ”toppart” som alltid indikerar starkt skyddsvärda kalkgranskogar. Raggtaggsvamp år globalt rödlistad som sårbar (VU) och Sverige har en betydande andel av den kända världspopulationen vilket innebär ett internationellt ansvar för arten. Arten försvinner vid slutavverkning vilket utgör det enskilt största hotet. (SLU Artdatabanken, 2024; Nitare &amp; Skogsstyrelsen, 2019; IUCN, 2015).</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