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41119-2025 i Hudiksvalls kommun</w:t>
      </w:r>
    </w:p>
    <w:p>
      <w:r>
        <w:t>Detta dokument behandlar höga naturvärden i avverkningsanmälan A 41119-2025 i Hudiksvalls kommun. Denna avverkningsanmälan inkom 2025-08-29 11:11:09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1119-2025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6872592, E 578161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