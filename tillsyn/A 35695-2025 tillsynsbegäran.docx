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35695-2025 i Hudiksvalls kommun</w:t>
      </w:r>
    </w:p>
    <w:p>
      <w:r>
        <w:t>Detta dokument behandlar höga naturvärden i avverkningsanmälan A 35695-2025 i Hudiksvalls kommun. Denna avverkningsanmälan inkom 2025-07-22 08:16:20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56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6827189, E 600538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