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55441-2020 i Hudiksvalls kommun</w:t>
      </w:r>
    </w:p>
    <w:p>
      <w:r>
        <w:t>Detta dokument behandlar höga naturvärden i avverkningsanmälan A 55441-2020 i Hudiksvalls kommun. Denna avverkningsanmälan inkom 2020-10-27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 karta knärot.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6842867, E 629636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