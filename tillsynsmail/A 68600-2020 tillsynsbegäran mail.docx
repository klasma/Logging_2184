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68600-2020 i Hudiksvalls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