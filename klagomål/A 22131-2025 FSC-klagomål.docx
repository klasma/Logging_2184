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22131-2025 i Hudiksvalls kommun</w:t>
      </w:r>
    </w:p>
    <w:p>
      <w:r>
        <w:t>Detta dokument behandlar höga naturvärden i avverkningsanmälan A 22131-2025 i Hudiksvalls kommun. Denna avverkningsanmälan inkom 2025-05-08 12:50:00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22131-2025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6851872, E 575322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22131-2025 karta knärot.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6851872, E 575322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