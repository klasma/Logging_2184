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50819-2025 i Hudiksvalls kommun</w:t>
      </w:r>
    </w:p>
    <w:p>
      <w:r>
        <w:t>Detta dokument behandlar höga naturvärden i avverkningsanmälan A 50819-2025 i Hudiksvalls kommun. Denna avverkningsanmälan inkom 2025-10-16 12:46:44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trolldruva (S),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0819-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6868521, E 578917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