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19521-2023 i Hudiksvalls kommun</w:t>
      </w:r>
    </w:p>
    <w:p>
      <w:r>
        <w:t>Detta dokument behandlar höga naturvärden i avverkningsanmälan A 19521-2023 i Hudiksvalls kommun. Denna avverkningsanmälan inkom 2023-05-04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lunglav (NT), bollvitmossa (S), tjäder (§4)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19521-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6897359, E 556727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