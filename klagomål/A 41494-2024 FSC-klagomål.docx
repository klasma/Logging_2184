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41494-2024 i Hudiksvalls kommun</w:t>
      </w:r>
    </w:p>
    <w:p>
      <w:r>
        <w:t>Detta dokument behandlar höga naturvärden i avverkningsanmälan A 41494-2024 i Hudiksvalls kommun. Denna avverkningsanmälan inkom 2024-09-25 10:53:30 och omfattar 20,9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41494-2024 karta.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6869757, E 583332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