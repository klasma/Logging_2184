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35985-2022 i Hudiksvalls kommun</w:t>
      </w:r>
    </w:p>
    <w:p>
      <w:r>
        <w:t>Detta dokument behandlar höga naturvärden i avverkningsanmälan A 35985-2022 i Hudiksvalls kommun. Denna avverkningsanmälan inkom 2022-08-29 00:00:00 och omfattar 9,1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myskmåra (NT), strutbräken (S), svart trolldruva (S), tibast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5985-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6886971, E 562724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