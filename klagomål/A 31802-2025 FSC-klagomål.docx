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31802-2025 i Hudiksvalls kommun</w:t>
      </w:r>
    </w:p>
    <w:p>
      <w:r>
        <w:t>Detta dokument behandlar höga naturvärden i avverkningsanmälan A 31802-2025 i Hudiksvalls kommun. Denna avverkningsanmälan inkom 2025-06-26 13:16:21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aspticka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31802-2025 karta.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6842663, E 584401 i SWEREF 99 TM.</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