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42911-2025 i Hudiksvalls kommun</w:t>
      </w:r>
    </w:p>
    <w:p>
      <w:r>
        <w:t>Detta dokument behandlar höga naturvärden i avverkningsanmälan A 42911-2025 i Hudiksvalls kommun. Denna avverkningsanmälan inkom 2025-09-08 17:00:41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lakritsmusseron (VU), rotfingersvamp (VU), blå taggsvamp (NT), motaggsvamp (NT), orange taggsvamp (NT), skrovlig taggsvamp (NT), svart taggsvamp (NT) och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2911-2025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6851842, E 605134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