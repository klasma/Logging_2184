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12843-2024 i Hudiksvalls kommun</w:t>
      </w:r>
    </w:p>
    <w:p>
      <w:r>
        <w:t>Detta dokument behandlar höga naturvärden i avverkningsanmälan A 12843-2024 i Hudiksvalls kommun. Denna avverkningsanmälan inkom 2024-04-02 18:57:52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spindelblomster (S, §8), fläcknycklar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12843-2024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6875953, E 573077 i SWEREF 99 TM.</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