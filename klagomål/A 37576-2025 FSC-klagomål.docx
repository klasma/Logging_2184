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37576-2025 i Hudiksvalls kommun</w:t>
      </w:r>
    </w:p>
    <w:p>
      <w:r>
        <w:t>Detta dokument behandlar höga naturvärden i avverkningsanmälan A 37576-2025 i Hudiksvalls kommun. Denna avverkningsanmälan inkom 2025-08-11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aspgelélav (VU), asptagging (VU), knärot (VU, §8), aspskinn (NT), garnlav (NT), kandelabersvamp (NT), lunglav (NT), ullticka (NT), veckticka (NT), rävticka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7062"/>
            <wp:docPr id="1" name="Picture 1"/>
            <wp:cNvGraphicFramePr>
              <a:graphicFrameLocks noChangeAspect="1"/>
            </wp:cNvGraphicFramePr>
            <a:graphic>
              <a:graphicData uri="http://schemas.openxmlformats.org/drawingml/2006/picture">
                <pic:pic>
                  <pic:nvPicPr>
                    <pic:cNvPr id="0" name="A 37576-2025 karta.png"/>
                    <pic:cNvPicPr/>
                  </pic:nvPicPr>
                  <pic:blipFill>
                    <a:blip r:embed="rId16"/>
                    <a:stretch>
                      <a:fillRect/>
                    </a:stretch>
                  </pic:blipFill>
                  <pic:spPr>
                    <a:xfrm>
                      <a:off x="0" y="0"/>
                      <a:ext cx="5486400" cy="2747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6853267, E 624232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Aspskinn (NT)</w:t>
      </w:r>
      <w:r>
        <w:t xml:space="preserve"> är knuten till blandskog med kontinuerlig tillgång till asp och tycks främst förekomma i relativt frodiga och skuggiga blandskogar med stor tillgång på lågor i olika nedbrytningsstadier. I områden där aspskinn påträffas bör miljöerna sparas långsiktigt, vilket också gynnar en rad andra organismer (SLU Artdatabanken, 2024).</w:t>
      </w:r>
    </w:p>
    <w:p>
      <w:r>
        <w:rPr>
          <w:b/>
        </w:rPr>
        <w:t>Asptagging (VU)</w:t>
      </w:r>
      <w:r>
        <w:t xml:space="preserve"> är en sällsynt skinnsvamp som växer på murkna lågor av grov asp, i fuktig löv- och blandskog, vid källor och i strandskog. Arten måste eftersökas på de kända fyndplatserna och dessa skyddas om arten återfinns. För att gynna arten måste bestånd av asp lämnas till fri utveckling på lämpliga platser och gamla lövbrännor med stort inslag av äldre aspar bör inte avverkas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1.94 ha med buffertzonerna och får av detta skäl inte avverkas.</w:t>
      </w:r>
    </w:p>
    <w:p>
      <w:pPr>
        <w:pStyle w:val="Caption"/>
      </w:pPr>
      <w:r>
        <w:drawing>
          <wp:inline xmlns:a="http://schemas.openxmlformats.org/drawingml/2006/main" xmlns:pic="http://schemas.openxmlformats.org/drawingml/2006/picture">
            <wp:extent cx="5486400" cy="3101177"/>
            <wp:docPr id="2" name="Picture 2"/>
            <wp:cNvGraphicFramePr>
              <a:graphicFrameLocks noChangeAspect="1"/>
            </wp:cNvGraphicFramePr>
            <a:graphic>
              <a:graphicData uri="http://schemas.openxmlformats.org/drawingml/2006/picture">
                <pic:pic>
                  <pic:nvPicPr>
                    <pic:cNvPr id="0" name="A 37576-2025 karta knärot.png"/>
                    <pic:cNvPicPr/>
                  </pic:nvPicPr>
                  <pic:blipFill>
                    <a:blip r:embed="rId17"/>
                    <a:stretch>
                      <a:fillRect/>
                    </a:stretch>
                  </pic:blipFill>
                  <pic:spPr>
                    <a:xfrm>
                      <a:off x="0" y="0"/>
                      <a:ext cx="5486400" cy="31011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6853267, E 624232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