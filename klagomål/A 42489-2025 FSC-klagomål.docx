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42489-2025 i Hudiksvalls kommun</w:t>
      </w:r>
    </w:p>
    <w:p>
      <w:r>
        <w:t>Detta dokument behandlar höga naturvärden i avverkningsanmälan A 42489-2025 i Hudiksvalls kommun. Denna avverkningsanmälan inkom 2025-09-05 11:53:57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raggtaggsvamp (EN) och koppartaggsvamp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248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6820240, E 599763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