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52290-2025 i Hudiksvalls kommun</w:t>
      </w:r>
    </w:p>
    <w:p>
      <w:r>
        <w:t>Detta dokument behandlar höga naturvärden i avverkningsanmälan A 52290-2025 i Hudiksvalls kommun. Denna avverkningsanmälan inkom 2025-10-23 14:20:08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5229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6842091, E 592015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