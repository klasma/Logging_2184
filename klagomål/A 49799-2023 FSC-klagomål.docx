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49799-2023 i Hudiksvalls kommun</w:t>
      </w:r>
    </w:p>
    <w:p>
      <w:r>
        <w:t>Detta dokument behandlar höga naturvärden i avverkningsanmälan A 49799-2023 i Hudiksvalls kommun. Denna avverkningsanmälan inkom 2023-10-13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rosenticka (NT), ullticka (NT), violettgrå tagellav (NT), vitgrynig nållav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9799-2023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6845563, E 598940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