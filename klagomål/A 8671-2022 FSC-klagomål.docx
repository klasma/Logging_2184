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8671-2022 i Hudiksvalls kommun</w:t>
      </w:r>
    </w:p>
    <w:p>
      <w:r>
        <w:t>Detta dokument behandlar höga naturvärden i avverkningsanmälan A 8671-2022 i Hudiksvalls kommun. Denna avverkningsanmälan inkom 2022-02-21 00:00:00 och omfattar 13,7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aspgelélav (VU), rynkskinn (VU), doftskinn (NT), garnlav (NT), kortskaftad ärgspik (NT), rosenticka (NT), småflikig brosklav (NT), tallticka (NT), ullticka (NT), barkticka (S), kattfotslav (S), korallblylav (S), stor aspticka (S) och trådticka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8671-2022 karta.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6843495, E 594341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