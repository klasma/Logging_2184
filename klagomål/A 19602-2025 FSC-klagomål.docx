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19602-2025 i Hudiksvalls kommun</w:t>
      </w:r>
    </w:p>
    <w:p>
      <w:r>
        <w:t>Detta dokument behandlar höga naturvärden i avverkningsanmälan A 19602-2025 i Hudiksvalls kommun. Denna avverkningsanmälan inkom 2025-04-23 14:06:14 och omfattar 50,8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9602-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6887678, E 576423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